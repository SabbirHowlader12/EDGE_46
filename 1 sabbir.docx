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D98F8" w14:textId="77777777" w:rsidR="00C55887" w:rsidRDefault="00C55887"/>
    <w:sectPr w:rsidR="00C5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9"/>
    <w:rsid w:val="00081990"/>
    <w:rsid w:val="003151B9"/>
    <w:rsid w:val="005A3856"/>
    <w:rsid w:val="0067213E"/>
    <w:rsid w:val="0082430A"/>
    <w:rsid w:val="00850586"/>
    <w:rsid w:val="00991400"/>
    <w:rsid w:val="00A75A9C"/>
    <w:rsid w:val="00C5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B3B1"/>
  <w15:chartTrackingRefBased/>
  <w15:docId w15:val="{4A83D4E8-2AD0-4712-AE5C-E143A2E4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2024-12-06T09:25:00Z</dcterms:created>
  <dcterms:modified xsi:type="dcterms:W3CDTF">2024-12-06T09:25:00Z</dcterms:modified>
</cp:coreProperties>
</file>